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语文试题测试 - 加点字识别</w:t>
      </w:r>
    </w:p>
    <w:p>
      <w:r>
        <w:t>资料：经</w:t>
      </w:r>
      <w:r>
        <w:rPr>
          <w:em w:val="dot"/>
        </w:rPr>
        <w:t>筹</w:t>
        <w:t>（chóu）划，1949年2月，全国新华书店第一届出版工作会议在北京</w:t>
      </w:r>
      <w:r>
        <w:rPr>
          <w:em w:val="dot"/>
        </w:rPr>
        <w:t>召</w:t>
        <w:t>（zhāo）开。北京新华书店始终传承红色基因，</w:t>
      </w:r>
      <w:r>
        <w:rPr>
          <w:em w:val="dot"/>
        </w:rPr>
        <w:t>砥</w:t>
        <w:t>（dǐ）砺"新华精神"，为广大读者</w:t>
      </w:r>
      <w:r>
        <w:rPr>
          <w:em w:val="dot"/>
        </w:rPr>
        <w:t>提</w:t>
        <w:t>（tí）供科学文化知识。</w:t>
      </w:r>
    </w:p>
    <w:p/>
    <w:p>
      <w:r>
        <w:t>2. 你审核资料中标注的字音。下列加点字读音标注不正确的一项是（   ）</w:t>
      </w:r>
    </w:p>
    <w:p>
      <w:r>
        <w:t>A. 筹划    B. 召开    C. 砥砺    D. 提供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